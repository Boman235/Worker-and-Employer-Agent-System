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EA59" w14:textId="6847CA20" w:rsidR="0017348C" w:rsidRDefault="0017348C" w:rsidP="00E12553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25221A80" wp14:editId="285F680F">
            <wp:extent cx="1603375" cy="113411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DE45" w14:textId="0FB135D5" w:rsidR="00E12553" w:rsidRDefault="00E12553" w:rsidP="00E12553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Bule Hora University</w:t>
      </w:r>
    </w:p>
    <w:p w14:paraId="69B6EA03" w14:textId="77777777" w:rsidR="00E12553" w:rsidRDefault="00E12553" w:rsidP="00E12553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College of Informatics</w:t>
      </w:r>
    </w:p>
    <w:p w14:paraId="293C5320" w14:textId="77777777" w:rsidR="00E12553" w:rsidRDefault="00E12553" w:rsidP="00E12553">
      <w:pPr>
        <w:widowControl w:val="0"/>
        <w:spacing w:line="360" w:lineRule="auto"/>
        <w:ind w:left="720" w:right="414" w:firstLineChars="100" w:firstLine="321"/>
        <w:jc w:val="both"/>
        <w:rPr>
          <w:rFonts w:ascii="Times New Roman" w:eastAsia="Times" w:hAnsi="Times New Roman"/>
          <w:b/>
          <w:color w:val="000000"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>DEPARTMENT OF SOFTWARE ENGINEERING</w:t>
      </w:r>
    </w:p>
    <w:p w14:paraId="4D19F7C1" w14:textId="77777777" w:rsidR="00CB2E21" w:rsidRDefault="00E12553" w:rsidP="007E24E1">
      <w:pPr>
        <w:rPr>
          <w:b/>
          <w:bCs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 xml:space="preserve">TITLE: </w:t>
      </w:r>
      <w:r w:rsidR="007E24E1" w:rsidRPr="007E24E1">
        <w:rPr>
          <w:b/>
          <w:bCs/>
          <w:sz w:val="32"/>
          <w:szCs w:val="32"/>
        </w:rPr>
        <w:t>Worker and Employer Agency System</w:t>
      </w:r>
      <w:r w:rsidR="007E24E1" w:rsidRPr="007E24E1">
        <w:rPr>
          <w:b/>
          <w:bCs/>
          <w:sz w:val="32"/>
          <w:szCs w:val="32"/>
        </w:rPr>
        <w:t xml:space="preserve"> </w:t>
      </w:r>
    </w:p>
    <w:p w14:paraId="656D659E" w14:textId="6BB6564F" w:rsidR="00E12553" w:rsidRDefault="00E12553" w:rsidP="007E24E1">
      <w:pPr>
        <w:rPr>
          <w:rFonts w:ascii="Times New Roman" w:eastAsia="Times" w:hAnsi="Times New Roman"/>
          <w:b/>
          <w:color w:val="000000"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>Name                                                                    ID</w:t>
      </w:r>
    </w:p>
    <w:p w14:paraId="30E0419B" w14:textId="77777777" w:rsidR="00E12553" w:rsidRDefault="00E12553" w:rsidP="00E12553">
      <w:pPr>
        <w:widowControl w:val="0"/>
        <w:spacing w:line="360" w:lineRule="auto"/>
        <w:ind w:left="720" w:right="414"/>
        <w:jc w:val="both"/>
        <w:rPr>
          <w:rFonts w:ascii="Times New Roman" w:eastAsia="Times" w:hAnsi="Times New Roman"/>
          <w:b/>
          <w:color w:val="000000"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>1.Fedi Fekadu…………………………….. Ru 0619/14</w:t>
      </w:r>
    </w:p>
    <w:p w14:paraId="26419DAB" w14:textId="77777777" w:rsidR="00E12553" w:rsidRDefault="00E12553" w:rsidP="00E12553">
      <w:pPr>
        <w:widowControl w:val="0"/>
        <w:spacing w:line="360" w:lineRule="auto"/>
        <w:ind w:left="720" w:right="414"/>
        <w:jc w:val="both"/>
        <w:rPr>
          <w:rFonts w:ascii="Times New Roman" w:eastAsia="Times" w:hAnsi="Times New Roman"/>
          <w:b/>
          <w:color w:val="000000"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 xml:space="preserve">2.Samuel </w:t>
      </w:r>
      <w:proofErr w:type="spellStart"/>
      <w:r>
        <w:rPr>
          <w:rFonts w:ascii="Times New Roman" w:eastAsia="Times" w:hAnsi="Times New Roman"/>
          <w:b/>
          <w:color w:val="000000"/>
          <w:sz w:val="32"/>
          <w:szCs w:val="32"/>
        </w:rPr>
        <w:t>Debiso</w:t>
      </w:r>
      <w:proofErr w:type="spellEnd"/>
      <w:r>
        <w:rPr>
          <w:rFonts w:ascii="Times New Roman" w:eastAsia="Times" w:hAnsi="Times New Roman"/>
          <w:b/>
          <w:color w:val="000000"/>
          <w:sz w:val="32"/>
          <w:szCs w:val="32"/>
        </w:rPr>
        <w:t xml:space="preserve"> …………………………… Ru 1400/14 </w:t>
      </w:r>
    </w:p>
    <w:p w14:paraId="3E4A721A" w14:textId="77777777" w:rsidR="00E12553" w:rsidRDefault="00E12553" w:rsidP="00E12553">
      <w:pPr>
        <w:widowControl w:val="0"/>
        <w:spacing w:line="360" w:lineRule="auto"/>
        <w:ind w:left="720" w:right="414"/>
        <w:jc w:val="both"/>
        <w:rPr>
          <w:rFonts w:ascii="Times New Roman" w:eastAsia="Times" w:hAnsi="Times New Roman"/>
          <w:b/>
          <w:color w:val="000000"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 xml:space="preserve">3.Balina </w:t>
      </w:r>
      <w:proofErr w:type="spellStart"/>
      <w:r>
        <w:rPr>
          <w:rFonts w:ascii="Times New Roman" w:eastAsia="Times" w:hAnsi="Times New Roman"/>
          <w:b/>
          <w:color w:val="000000"/>
          <w:sz w:val="32"/>
          <w:szCs w:val="32"/>
        </w:rPr>
        <w:t>Chala</w:t>
      </w:r>
      <w:proofErr w:type="spellEnd"/>
      <w:r>
        <w:rPr>
          <w:rFonts w:ascii="Times New Roman" w:eastAsia="Times" w:hAnsi="Times New Roman"/>
          <w:b/>
          <w:color w:val="000000"/>
          <w:sz w:val="32"/>
          <w:szCs w:val="32"/>
        </w:rPr>
        <w:t xml:space="preserve"> …………………………….</w:t>
      </w:r>
      <w:r>
        <w:rPr>
          <w:rFonts w:ascii="Times New Roman" w:eastAsia="Times" w:hAnsi="Times New Roman"/>
          <w:b/>
          <w:color w:val="000000"/>
        </w:rPr>
        <w:t xml:space="preserve"> </w:t>
      </w:r>
      <w:r>
        <w:rPr>
          <w:rFonts w:ascii="Times New Roman" w:eastAsia="Times" w:hAnsi="Times New Roman"/>
          <w:b/>
          <w:color w:val="000000"/>
          <w:sz w:val="32"/>
          <w:szCs w:val="32"/>
        </w:rPr>
        <w:t>Ru 3286/14</w:t>
      </w:r>
    </w:p>
    <w:p w14:paraId="09CABEE2" w14:textId="45807612" w:rsidR="00E12553" w:rsidRPr="0017348C" w:rsidRDefault="00E12553" w:rsidP="0017348C">
      <w:pPr>
        <w:widowControl w:val="0"/>
        <w:spacing w:line="360" w:lineRule="auto"/>
        <w:ind w:left="720" w:right="414"/>
        <w:jc w:val="both"/>
        <w:rPr>
          <w:rFonts w:ascii="Times New Roman" w:eastAsia="Times" w:hAnsi="Times New Roman"/>
          <w:b/>
          <w:color w:val="000000"/>
          <w:sz w:val="32"/>
          <w:szCs w:val="32"/>
        </w:rPr>
      </w:pPr>
      <w:r>
        <w:rPr>
          <w:rFonts w:ascii="Times New Roman" w:eastAsia="Times" w:hAnsi="Times New Roman"/>
          <w:b/>
          <w:color w:val="000000"/>
          <w:sz w:val="32"/>
          <w:szCs w:val="32"/>
        </w:rPr>
        <w:t>4.Bedada Iyasu ……………………………. Ru 3726/1</w:t>
      </w:r>
      <w:r w:rsidR="0017348C">
        <w:rPr>
          <w:rFonts w:ascii="Times New Roman" w:eastAsia="Times" w:hAnsi="Times New Roman"/>
          <w:b/>
          <w:color w:val="000000"/>
          <w:sz w:val="32"/>
          <w:szCs w:val="32"/>
        </w:rPr>
        <w:t>4</w:t>
      </w:r>
    </w:p>
    <w:p w14:paraId="5FAC94F6" w14:textId="7ADB8505" w:rsidR="00E12553" w:rsidRDefault="00E12553" w:rsidP="00E12553"/>
    <w:p w14:paraId="528B00FC" w14:textId="39B19A3D" w:rsidR="00E12553" w:rsidRDefault="00E12553" w:rsidP="00E12553"/>
    <w:p w14:paraId="6D76F611" w14:textId="07CAD733" w:rsidR="00E12553" w:rsidRDefault="00E12553" w:rsidP="00E12553"/>
    <w:p w14:paraId="6F5FC0FF" w14:textId="58ABEC9F" w:rsidR="00E12553" w:rsidRDefault="00E12553">
      <w:pPr>
        <w:pStyle w:val="Heading1"/>
      </w:pPr>
    </w:p>
    <w:p w14:paraId="56A17CC8" w14:textId="0C3CE983" w:rsidR="00E12553" w:rsidRDefault="00E12553" w:rsidP="00E12553"/>
    <w:p w14:paraId="17D70CCD" w14:textId="77777777" w:rsidR="00E12553" w:rsidRPr="00E12553" w:rsidRDefault="00E12553" w:rsidP="00E12553"/>
    <w:p w14:paraId="2770E769" w14:textId="460CAD43" w:rsidR="00E22F8B" w:rsidRDefault="00CB2E21">
      <w:pPr>
        <w:pStyle w:val="Heading1"/>
      </w:pPr>
      <w:r>
        <w:lastRenderedPageBreak/>
        <w:t>Agency System Design Documentation</w:t>
      </w:r>
    </w:p>
    <w:p w14:paraId="316A626A" w14:textId="6DE3E2DC" w:rsidR="00E22F8B" w:rsidRDefault="00CB2E21">
      <w:pPr>
        <w:pStyle w:val="Heading2"/>
      </w:pPr>
      <w:r>
        <w:t>1</w:t>
      </w:r>
      <w:r>
        <w:t>.</w:t>
      </w:r>
      <w:r>
        <w:t>Introduction</w:t>
      </w:r>
    </w:p>
    <w:p w14:paraId="594E49FC" w14:textId="77777777" w:rsidR="00E22F8B" w:rsidRDefault="00CB2E21">
      <w:r>
        <w:t>This document provides an overview of the design of the Agency System, explaining the applied principles and design patterns.</w:t>
      </w:r>
    </w:p>
    <w:p w14:paraId="2B791B58" w14:textId="77777777" w:rsidR="00E22F8B" w:rsidRDefault="00CB2E21">
      <w:pPr>
        <w:pStyle w:val="Heading2"/>
      </w:pPr>
      <w:r>
        <w:t>2</w:t>
      </w:r>
      <w:r>
        <w:t>.</w:t>
      </w:r>
      <w:r>
        <w:t xml:space="preserve"> System Overview</w:t>
      </w:r>
    </w:p>
    <w:p w14:paraId="601ACDCB" w14:textId="77777777" w:rsidR="00E22F8B" w:rsidRDefault="00CB2E21">
      <w:r>
        <w:t>T</w:t>
      </w:r>
      <w:r>
        <w:t xml:space="preserve">he Agency System facilitates interactions between </w:t>
      </w:r>
      <w:r>
        <w:t>workers (Freelancers), employers (Companies), and an admin. It allows job postings, applications, and feedback management.</w:t>
      </w:r>
    </w:p>
    <w:p w14:paraId="7F55C1E1" w14:textId="77777777" w:rsidR="00E22F8B" w:rsidRDefault="00CB2E21">
      <w:pPr>
        <w:pStyle w:val="Heading2"/>
      </w:pPr>
      <w:r>
        <w:t>3</w:t>
      </w:r>
      <w:r>
        <w:t>.</w:t>
      </w:r>
      <w:r>
        <w:t xml:space="preserve"> Key Components</w:t>
      </w:r>
    </w:p>
    <w:p w14:paraId="17FBCC7A" w14:textId="77777777" w:rsidR="00E22F8B" w:rsidRDefault="00CB2E21">
      <w:pPr>
        <w:pStyle w:val="Heading3"/>
      </w:pPr>
      <w:r>
        <w:t>3.1 Interfaces</w:t>
      </w:r>
    </w:p>
    <w:p w14:paraId="31E021FD" w14:textId="1FDA2066" w:rsidR="00E22F8B" w:rsidRDefault="00CB2E21">
      <w:r>
        <w:t xml:space="preserve">- </w:t>
      </w:r>
      <w:r>
        <w:t>User</w:t>
      </w:r>
      <w:r>
        <w:t>:</w:t>
      </w:r>
      <w:r>
        <w:t xml:space="preserve"> Defines methods for managing workers and employers.</w:t>
      </w:r>
    </w:p>
    <w:p w14:paraId="7E84AD30" w14:textId="240AAC49" w:rsidR="00E22F8B" w:rsidRDefault="00CB2E21">
      <w:r>
        <w:t xml:space="preserve">- </w:t>
      </w:r>
      <w:r>
        <w:t>Worker</w:t>
      </w:r>
      <w:r>
        <w:t xml:space="preserve">: Extends User to apply </w:t>
      </w:r>
      <w:r>
        <w:t>for jobs.</w:t>
      </w:r>
    </w:p>
    <w:p w14:paraId="42F5192D" w14:textId="63F4BDDE" w:rsidR="00E22F8B" w:rsidRDefault="00CB2E21">
      <w:r>
        <w:t xml:space="preserve">- </w:t>
      </w:r>
      <w:r>
        <w:t>Employer</w:t>
      </w:r>
      <w:r>
        <w:t>: Extends User to post jobs.</w:t>
      </w:r>
    </w:p>
    <w:p w14:paraId="4FD3AE3C" w14:textId="03DC8F8E" w:rsidR="00E22F8B" w:rsidRDefault="00CB2E21">
      <w:r>
        <w:t xml:space="preserve">- </w:t>
      </w:r>
      <w:r>
        <w:t>Feedback</w:t>
      </w:r>
      <w:r>
        <w:t>: Provides methods for giving and viewing feedback.</w:t>
      </w:r>
    </w:p>
    <w:p w14:paraId="06D01A4D" w14:textId="77777777" w:rsidR="00E22F8B" w:rsidRDefault="00CB2E21">
      <w:pPr>
        <w:pStyle w:val="Heading3"/>
      </w:pPr>
      <w:r>
        <w:t>3.2 Classes</w:t>
      </w:r>
    </w:p>
    <w:p w14:paraId="788DC207" w14:textId="58EA8107" w:rsidR="00E22F8B" w:rsidRDefault="00CB2E21">
      <w:r>
        <w:t xml:space="preserve">- </w:t>
      </w:r>
      <w:r>
        <w:t>Admin</w:t>
      </w:r>
      <w:r>
        <w:t>: Implements User; manages workers and employers.</w:t>
      </w:r>
    </w:p>
    <w:p w14:paraId="71598060" w14:textId="04D88CCA" w:rsidR="00E22F8B" w:rsidRDefault="00CB2E21">
      <w:r>
        <w:t xml:space="preserve">- </w:t>
      </w:r>
      <w:r w:rsidR="00AE1832">
        <w:t>Full Timeworker</w:t>
      </w:r>
      <w:r>
        <w:t>: Implements Worker; applies for jobs.</w:t>
      </w:r>
    </w:p>
    <w:p w14:paraId="119ECA34" w14:textId="27F1B848" w:rsidR="00E22F8B" w:rsidRDefault="00CB2E21">
      <w:r>
        <w:t xml:space="preserve">- </w:t>
      </w:r>
      <w:r>
        <w:t>F</w:t>
      </w:r>
      <w:r>
        <w:t>reelancer</w:t>
      </w:r>
      <w:r>
        <w:t>: Implements Worker and Feedback; manages job applications and feedback.</w:t>
      </w:r>
    </w:p>
    <w:p w14:paraId="13BFF2F4" w14:textId="5E9621E7" w:rsidR="00E22F8B" w:rsidRDefault="00CB2E21">
      <w:r>
        <w:t xml:space="preserve">- </w:t>
      </w:r>
      <w:r>
        <w:t>Company</w:t>
      </w:r>
      <w:r>
        <w:t>: Implements Employer and Feedback; manages job postings and feedback.</w:t>
      </w:r>
    </w:p>
    <w:p w14:paraId="45D827BF" w14:textId="77777777" w:rsidR="00E22F8B" w:rsidRDefault="00CB2E21">
      <w:pPr>
        <w:pStyle w:val="Heading2"/>
      </w:pPr>
      <w:r>
        <w:t>4. Design Principles</w:t>
      </w:r>
    </w:p>
    <w:p w14:paraId="1079B191" w14:textId="77777777" w:rsidR="00E22F8B" w:rsidRDefault="00CB2E21">
      <w:pPr>
        <w:pStyle w:val="Heading3"/>
      </w:pPr>
      <w:r>
        <w:t>4.1 Encapsulation</w:t>
      </w:r>
    </w:p>
    <w:p w14:paraId="279DBFB9" w14:textId="77777777" w:rsidR="00E22F8B" w:rsidRDefault="00CB2E21">
      <w:r>
        <w:t>Each class encapsulates its properties and behavi</w:t>
      </w:r>
      <w:r>
        <w:t>ors, promoting modularity.</w:t>
      </w:r>
    </w:p>
    <w:p w14:paraId="69D0F0F3" w14:textId="77777777" w:rsidR="00E22F8B" w:rsidRDefault="00CB2E21">
      <w:pPr>
        <w:pStyle w:val="Heading3"/>
      </w:pPr>
      <w:r>
        <w:t>4.2 Interface Segregation</w:t>
      </w:r>
    </w:p>
    <w:p w14:paraId="0FB884D4" w14:textId="77777777" w:rsidR="00E22F8B" w:rsidRDefault="00CB2E21">
      <w:r>
        <w:t>Interfaces are designed to be specific to their roles, ensuring that classes only implement methods relevant to their functionality.</w:t>
      </w:r>
    </w:p>
    <w:p w14:paraId="34CC77BB" w14:textId="77777777" w:rsidR="00E22F8B" w:rsidRDefault="00CB2E21">
      <w:pPr>
        <w:pStyle w:val="Heading3"/>
      </w:pPr>
      <w:r>
        <w:t>4.3 Single Responsibility Principle</w:t>
      </w:r>
    </w:p>
    <w:p w14:paraId="231A1C0C" w14:textId="5DA12E48" w:rsidR="00E22F8B" w:rsidRDefault="00CB2E21">
      <w:r>
        <w:t>Each class has a single responsibi</w:t>
      </w:r>
      <w:r>
        <w:t>lity, making the system easier to maintain and extend.</w:t>
      </w:r>
    </w:p>
    <w:p w14:paraId="0B79579A" w14:textId="77777777" w:rsidR="00216C74" w:rsidRDefault="00216C74"/>
    <w:p w14:paraId="3BB2CD67" w14:textId="77777777" w:rsidR="00E22F8B" w:rsidRDefault="00CB2E21">
      <w:pPr>
        <w:pStyle w:val="Heading2"/>
      </w:pPr>
      <w:r>
        <w:lastRenderedPageBreak/>
        <w:t>5. Design Patterns</w:t>
      </w:r>
    </w:p>
    <w:p w14:paraId="557EC87A" w14:textId="77777777" w:rsidR="00E22F8B" w:rsidRDefault="00CB2E21">
      <w:pPr>
        <w:pStyle w:val="Heading3"/>
      </w:pPr>
      <w:r>
        <w:t>5.1 Adapter Pattern</w:t>
      </w:r>
    </w:p>
    <w:p w14:paraId="7BDDC4E9" w14:textId="48F6F7DA" w:rsidR="00E22F8B" w:rsidRDefault="00CB2E21">
      <w:r>
        <w:t xml:space="preserve">The </w:t>
      </w:r>
      <w:proofErr w:type="spellStart"/>
      <w:r>
        <w:t>UserAdapter</w:t>
      </w:r>
      <w:proofErr w:type="spellEnd"/>
      <w:r>
        <w:t xml:space="preserve"> class adapts the User interface for different user roles, allowing for flexibility in user management.</w:t>
      </w:r>
    </w:p>
    <w:p w14:paraId="05D821A0" w14:textId="77777777" w:rsidR="00E22F8B" w:rsidRDefault="00CB2E21">
      <w:pPr>
        <w:pStyle w:val="Heading3"/>
      </w:pPr>
      <w:r>
        <w:t>5.2 Strategy Pattern</w:t>
      </w:r>
    </w:p>
    <w:p w14:paraId="4F8E97B8" w14:textId="77777777" w:rsidR="00E22F8B" w:rsidRDefault="00CB2E21">
      <w:r>
        <w:t>Different worker t</w:t>
      </w:r>
      <w:r>
        <w:t>ypes (e.g., Freelancer, FullTimeWorker) implement the Worker interface, providing varied behaviors for job applications.</w:t>
      </w:r>
    </w:p>
    <w:p w14:paraId="2C5F4835" w14:textId="77777777" w:rsidR="00E22F8B" w:rsidRDefault="00CB2E21">
      <w:pPr>
        <w:pStyle w:val="Heading2"/>
      </w:pPr>
      <w:r>
        <w:t>6. Conclusion</w:t>
      </w:r>
    </w:p>
    <w:p w14:paraId="5E61F557" w14:textId="77777777" w:rsidR="00E22F8B" w:rsidRDefault="00CB2E21">
      <w:r>
        <w:t xml:space="preserve">The Agency System is designed with modularity, flexibility, and maintainability in mind. By applying key design </w:t>
      </w:r>
      <w:r>
        <w:t>principles and patterns, the system can efficiently manage interactions between users.</w:t>
      </w:r>
    </w:p>
    <w:p w14:paraId="6F0DED82" w14:textId="77777777" w:rsidR="00E22F8B" w:rsidRDefault="00CB2E21">
      <w:pPr>
        <w:pStyle w:val="Heading2"/>
      </w:pPr>
      <w:r>
        <w:t>7. Future Improvements</w:t>
      </w:r>
    </w:p>
    <w:p w14:paraId="045D8B71" w14:textId="77777777" w:rsidR="00E22F8B" w:rsidRDefault="00CB2E21">
      <w:r>
        <w:t>Potential areas for enhancement include:</w:t>
      </w:r>
    </w:p>
    <w:p w14:paraId="13BB213B" w14:textId="77777777" w:rsidR="00E22F8B" w:rsidRDefault="00CB2E21">
      <w:r>
        <w:t>- Adding more user roles.</w:t>
      </w:r>
    </w:p>
    <w:p w14:paraId="0CF68A3C" w14:textId="77777777" w:rsidR="00E22F8B" w:rsidRDefault="00CB2E21">
      <w:r>
        <w:t>- Implementing a database for persistent storage.</w:t>
      </w:r>
    </w:p>
    <w:p w14:paraId="6921E34E" w14:textId="77777777" w:rsidR="00E22F8B" w:rsidRDefault="00CB2E21">
      <w:r>
        <w:t>- Enhancing feedback manageme</w:t>
      </w:r>
      <w:r>
        <w:t>nt features.</w:t>
      </w:r>
    </w:p>
    <w:sectPr w:rsidR="00E22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48C"/>
    <w:rsid w:val="00216C74"/>
    <w:rsid w:val="0029639D"/>
    <w:rsid w:val="00326F90"/>
    <w:rsid w:val="00596480"/>
    <w:rsid w:val="007E24E1"/>
    <w:rsid w:val="00AA1D8D"/>
    <w:rsid w:val="00AE1832"/>
    <w:rsid w:val="00B47730"/>
    <w:rsid w:val="00CB0664"/>
    <w:rsid w:val="00CB2E21"/>
    <w:rsid w:val="00E12553"/>
    <w:rsid w:val="00E22F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4A171"/>
  <w14:defaultImageDpi w14:val="300"/>
  <w15:docId w15:val="{77341646-8AF7-48AE-B380-06441D01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fedi fekadu</cp:lastModifiedBy>
  <cp:revision>8</cp:revision>
  <dcterms:created xsi:type="dcterms:W3CDTF">2013-12-23T23:15:00Z</dcterms:created>
  <dcterms:modified xsi:type="dcterms:W3CDTF">2025-01-24T19:24:00Z</dcterms:modified>
  <cp:category/>
</cp:coreProperties>
</file>